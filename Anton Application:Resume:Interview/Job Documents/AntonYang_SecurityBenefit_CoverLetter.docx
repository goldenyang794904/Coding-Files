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Enter Your Name:"/>
        <w:tag w:val="Enter Your Name:"/>
        <w:id w:val="288552880"/>
        <w:placeholder>
          <w:docPart w:val="07E212BCD7ECA449982F6A745F699D8A"/>
        </w:placeholder>
        <w:dataBinding w:prefixMappings="xmlns:ns0='http://schemas.openxmlformats.org/officeDocument/2006/extended-properties' " w:xpath="/ns0:Properties[1]/ns0:Company[1]" w:storeItemID="{6668398D-A668-4E3E-A5EB-62B293D839F1}"/>
        <w15:appearance w15:val="hidden"/>
        <w:text w:multiLine="1"/>
      </w:sdtPr>
      <w:sdtContent>
        <w:p w14:paraId="1F7AD555" w14:textId="2C0F5DF4" w:rsidR="00391E5D" w:rsidRDefault="00973598">
          <w:pPr>
            <w:pStyle w:val="Name"/>
          </w:pPr>
          <w:r>
            <w:t>Anton Yang</w:t>
          </w:r>
        </w:p>
      </w:sdtContent>
    </w:sdt>
    <w:p w14:paraId="4656DB18" w14:textId="4078C6DB" w:rsidR="00605994" w:rsidRDefault="00973598">
      <w:pPr>
        <w:pStyle w:val="ContactInfo"/>
        <w:rPr>
          <w:szCs w:val="24"/>
        </w:rPr>
      </w:pPr>
      <w:r>
        <w:rPr>
          <w:szCs w:val="24"/>
        </w:rPr>
        <w:t>1228 Shingle Oak CT</w:t>
      </w:r>
      <w:r w:rsidR="00B83831">
        <w:rPr>
          <w:szCs w:val="24"/>
        </w:rPr>
        <w:t xml:space="preserve"> |</w:t>
      </w:r>
      <w:r w:rsidR="00B83831" w:rsidRPr="00B83831">
        <w:rPr>
          <w:szCs w:val="24"/>
        </w:rPr>
        <w:t xml:space="preserve"> </w:t>
      </w:r>
      <w:r>
        <w:rPr>
          <w:szCs w:val="24"/>
        </w:rPr>
        <w:t>(636) 579-7776</w:t>
      </w:r>
      <w:r w:rsidR="00B83831">
        <w:rPr>
          <w:szCs w:val="24"/>
        </w:rPr>
        <w:t xml:space="preserve"> |</w:t>
      </w:r>
      <w:r w:rsidR="00B83831" w:rsidRPr="00B83831">
        <w:rPr>
          <w:szCs w:val="24"/>
        </w:rPr>
        <w:t xml:space="preserve"> </w:t>
      </w:r>
      <w:r>
        <w:rPr>
          <w:szCs w:val="24"/>
        </w:rPr>
        <w:t>anton794904@gmail.com</w:t>
      </w:r>
    </w:p>
    <w:sdt>
      <w:sdtPr>
        <w:alias w:val="Enter Date:"/>
        <w:tag w:val="Enter Date:"/>
        <w:id w:val="-249270345"/>
        <w:placeholder>
          <w:docPart w:val="686D421692C0254DA303EF1F56EB68E9"/>
        </w:placeholder>
        <w:temporary/>
        <w:showingPlcHdr/>
        <w15:appearance w15:val="hidden"/>
      </w:sdtPr>
      <w:sdtContent>
        <w:p w14:paraId="0D2010EC" w14:textId="77777777" w:rsidR="00605994" w:rsidRDefault="00391E5D">
          <w:pPr>
            <w:pStyle w:val="Date"/>
          </w:pPr>
          <w:r>
            <w:t>Date</w:t>
          </w:r>
        </w:p>
      </w:sdtContent>
    </w:sdt>
    <w:sdt>
      <w:sdtPr>
        <w:alias w:val="Enter Recipient:"/>
        <w:tag w:val="Enter Recipient:"/>
        <w:id w:val="584421075"/>
        <w:placeholder>
          <w:docPart w:val="B9D4FE02618A3E4191463DDF0C13009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p w14:paraId="2235E21D" w14:textId="7259DB63" w:rsidR="00391E5D" w:rsidRDefault="00973598">
          <w:pPr>
            <w:pStyle w:val="Address"/>
          </w:pPr>
          <w:r>
            <w:t xml:space="preserve">Hiring </w:t>
          </w:r>
          <w:r w:rsidR="000B7585">
            <w:t>Team</w:t>
          </w:r>
        </w:p>
      </w:sdtContent>
    </w:sdt>
    <w:p w14:paraId="083024BE" w14:textId="53CABF3C" w:rsidR="00391E5D" w:rsidRDefault="000B7585" w:rsidP="00391E5D">
      <w:pPr>
        <w:pStyle w:val="Address"/>
      </w:pPr>
      <w:r>
        <w:t>Internship, International Economics and Technology, Fall 2024</w:t>
      </w:r>
    </w:p>
    <w:p w14:paraId="39FE34F6" w14:textId="5D03E585" w:rsidR="00391E5D" w:rsidRDefault="000B7585" w:rsidP="00391E5D">
      <w:pPr>
        <w:pStyle w:val="Address"/>
      </w:pPr>
      <w:r>
        <w:t>Council on Foreign Relations</w:t>
      </w:r>
    </w:p>
    <w:p w14:paraId="68429416" w14:textId="6BC7F413" w:rsidR="00605994" w:rsidRDefault="000B7585" w:rsidP="00391E5D">
      <w:pPr>
        <w:pStyle w:val="Address"/>
      </w:pPr>
      <w:r>
        <w:t>58 East 68</w:t>
      </w:r>
      <w:r w:rsidRPr="000B7585">
        <w:rPr>
          <w:vertAlign w:val="superscript"/>
        </w:rPr>
        <w:t>th</w:t>
      </w:r>
      <w:r>
        <w:t xml:space="preserve"> Street, NY, 10065</w:t>
      </w:r>
    </w:p>
    <w:p w14:paraId="5D37FE36" w14:textId="183EAAD2" w:rsidR="00605994" w:rsidRDefault="00391E5D">
      <w:pPr>
        <w:pStyle w:val="Salutation"/>
      </w:pPr>
      <w:r>
        <w:t xml:space="preserve">Dear </w:t>
      </w:r>
      <w:sdt>
        <w:sdtPr>
          <w:alias w:val="Enter Recipient:"/>
          <w:tag w:val="Enter Recipient:"/>
          <w:id w:val="1696960955"/>
          <w:placeholder>
            <w:docPart w:val="FC9D7B3C74D576488A9AE56C3C2B5F2A"/>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0B7585">
            <w:t>Hiring Team</w:t>
          </w:r>
        </w:sdtContent>
      </w:sdt>
      <w:r>
        <w:t>:</w:t>
      </w:r>
    </w:p>
    <w:p w14:paraId="61700DA9" w14:textId="27C39FA0" w:rsidR="000B7585" w:rsidRPr="000B7585" w:rsidRDefault="000B7585" w:rsidP="000B7585">
      <w:pPr>
        <w:pStyle w:val="NormalWeb"/>
        <w:spacing w:line="276" w:lineRule="auto"/>
        <w:rPr>
          <w:rFonts w:ascii="Tahoma" w:hAnsi="Tahoma" w:cs="Tahoma"/>
          <w:color w:val="7F7F7F" w:themeColor="text1" w:themeTint="80"/>
          <w:sz w:val="20"/>
          <w:szCs w:val="20"/>
        </w:rPr>
      </w:pPr>
      <w:r w:rsidRPr="000B7585">
        <w:rPr>
          <w:rFonts w:ascii="Tahoma" w:hAnsi="Tahoma" w:cs="Tahoma"/>
          <w:color w:val="7F7F7F" w:themeColor="text1" w:themeTint="80"/>
          <w:sz w:val="20"/>
          <w:szCs w:val="20"/>
        </w:rPr>
        <w:t>I am excited to apply for the International Economics and Technology Internship at the Council on Foreign Relations. As an undergraduate studying Mathematics and Statistics at the University of Missouri, I have developed a solid foundation in data analysis, statistical modeling, and coding.</w:t>
      </w:r>
      <w:r w:rsidRPr="000B7585">
        <w:rPr>
          <w:rFonts w:ascii="Tahoma" w:hAnsi="Tahoma" w:cs="Tahoma"/>
          <w:color w:val="7F7F7F" w:themeColor="text1" w:themeTint="80"/>
          <w:sz w:val="20"/>
          <w:szCs w:val="20"/>
        </w:rPr>
        <w:t xml:space="preserve"> </w:t>
      </w:r>
      <w:r w:rsidRPr="000B7585">
        <w:rPr>
          <w:rFonts w:ascii="Tahoma" w:hAnsi="Tahoma" w:cs="Tahoma"/>
          <w:color w:val="7F7F7F" w:themeColor="text1" w:themeTint="80"/>
          <w:sz w:val="20"/>
          <w:szCs w:val="20"/>
        </w:rPr>
        <w:t>Upon reviewing the details of this internship, I am confident that my skills align well with the requirements. I am particularly enthusiastic about the opportunity to engage in quantitative research and contribute to impactful publications. My academic journey has equipped me with a keen ability to interpret and analyze economic data, and I am eager to apply this knowledge in a practical setting.</w:t>
      </w:r>
    </w:p>
    <w:p w14:paraId="33BC3D41" w14:textId="75410DD5" w:rsidR="001C3D83" w:rsidRDefault="001C3D83" w:rsidP="000B7585">
      <w:pPr>
        <w:spacing w:line="276" w:lineRule="auto"/>
      </w:pPr>
      <w:r>
        <w:t>Through my coursework and research, I have gained extensive experience in applying statistical techniques to address complex problems. For example, during my internship at the University of North Carolina Charlotte, I built a simulation in R that optimized the effectiveness of personalized medicine</w:t>
      </w:r>
      <w:r w:rsidR="00404AD0">
        <w:t>. This experience taught me</w:t>
      </w:r>
      <w:r>
        <w:t xml:space="preserve"> various statistical learning like Random Forest, PCA, </w:t>
      </w:r>
      <w:r w:rsidR="00404AD0">
        <w:t xml:space="preserve"> and </w:t>
      </w:r>
      <w:r>
        <w:t xml:space="preserve">Kernel Regression. In addition, </w:t>
      </w:r>
      <w:r w:rsidR="00404AD0">
        <w:t xml:space="preserve">as </w:t>
      </w:r>
      <w:r>
        <w:t>a Research Assistant at the University of Missouri</w:t>
      </w:r>
      <w:r w:rsidR="00404AD0">
        <w:t>, I</w:t>
      </w:r>
      <w:r>
        <w:t xml:space="preserve"> develop</w:t>
      </w:r>
      <w:r w:rsidR="00404AD0">
        <w:t>ed</w:t>
      </w:r>
      <w:r>
        <w:t xml:space="preserve"> and implement</w:t>
      </w:r>
      <w:r w:rsidR="00404AD0">
        <w:t>ed</w:t>
      </w:r>
      <w:r>
        <w:t xml:space="preserve"> a s</w:t>
      </w:r>
      <w:r w:rsidR="00404AD0">
        <w:t>i</w:t>
      </w:r>
      <w:r>
        <w:t>mulation using R to predict probabilities and validate mathematical computations for KENO games. The project enhanced my ability to perform precise probability calculations and effectively communicate findings to others</w:t>
      </w:r>
      <w:r w:rsidR="00404AD0">
        <w:t xml:space="preserve"> who may not be familiar with the calculation and coding</w:t>
      </w:r>
      <w:r w:rsidR="000B7585">
        <w:t xml:space="preserve">. I believe this experience is crucial in supporting the role of quantitative research. </w:t>
      </w:r>
    </w:p>
    <w:p w14:paraId="299D9CE2" w14:textId="77777777" w:rsidR="00180FFE" w:rsidRDefault="00180FFE" w:rsidP="00180FFE">
      <w:pPr>
        <w:spacing w:line="276" w:lineRule="auto"/>
      </w:pPr>
      <w:r w:rsidRPr="00180FFE">
        <w:t>I am particularly excited about the opportunity to intern at the Council on Foreign Relations because of your organization's stellar reputation for enhancing America's understanding of global affairs and contributing innovative ideas to U.S. foreign policy. Additionally, I greatly admire the diversity within your team, which I believe fosters a rich and inclusive environment for meaningful discourse and research.</w:t>
      </w:r>
    </w:p>
    <w:p w14:paraId="7F67DB9F" w14:textId="223F9754" w:rsidR="00E5280C" w:rsidRPr="00180FFE" w:rsidRDefault="00E5280C" w:rsidP="00180FFE">
      <w:pPr>
        <w:spacing w:line="276" w:lineRule="auto"/>
      </w:pPr>
      <w:r w:rsidRPr="00180FFE">
        <w:t xml:space="preserve">Thank you for considering my application. I believe my unique set of skills and background could make me an asset to your </w:t>
      </w:r>
      <w:r w:rsidR="00180FFE">
        <w:t>organization</w:t>
      </w:r>
      <w:r w:rsidRPr="00180FFE">
        <w:t xml:space="preserve">. I’ve attached my resume and please feel free to contact me via phone or email if you have any questions about my application. I look forward to the opportunity to discuss this position further with you. </w:t>
      </w:r>
    </w:p>
    <w:sdt>
      <w:sdtPr>
        <w:alias w:val="Enter Closing:"/>
        <w:tag w:val="Enter Closing:"/>
        <w:id w:val="-325672042"/>
        <w:placeholder>
          <w:docPart w:val="56A10A21ED4D7042B92D171F129DCAC7"/>
        </w:placeholder>
        <w:temporary/>
        <w:showingPlcHdr/>
        <w15:appearance w15:val="hidden"/>
      </w:sdtPr>
      <w:sdtContent>
        <w:p w14:paraId="0E976BEB" w14:textId="77777777" w:rsidR="00605994" w:rsidRDefault="00391E5D">
          <w:pPr>
            <w:pStyle w:val="Closing"/>
          </w:pPr>
          <w:r>
            <w:t>Sincerely,</w:t>
          </w:r>
        </w:p>
      </w:sdtContent>
    </w:sdt>
    <w:sdt>
      <w:sdtPr>
        <w:alias w:val="Enter Your Name:"/>
        <w:tag w:val="Enter Your Name:"/>
        <w:id w:val="-818575363"/>
        <w:placeholder>
          <w:docPart w:val="CD03C3A9918CEA4B8A65D2DDCE86E670"/>
        </w:placeholder>
        <w:dataBinding w:prefixMappings="xmlns:ns0='http://schemas.openxmlformats.org/officeDocument/2006/extended-properties' " w:xpath="/ns0:Properties[1]/ns0:Company[1]" w:storeItemID="{6668398D-A668-4E3E-A5EB-62B293D839F1}"/>
        <w15:appearance w15:val="hidden"/>
        <w:text w:multiLine="1"/>
      </w:sdtPr>
      <w:sdtContent>
        <w:p w14:paraId="6213BCF5" w14:textId="243D0AB8" w:rsidR="009D0C78" w:rsidRPr="009D0C78" w:rsidRDefault="009D0C78" w:rsidP="009D0C78">
          <w:pPr>
            <w:pStyle w:val="Signature"/>
          </w:pPr>
          <w:r>
            <w:t>Anton Yang</w:t>
          </w:r>
        </w:p>
      </w:sdtContent>
    </w:sdt>
    <w:sectPr w:rsidR="009D0C78" w:rsidRPr="009D0C78">
      <w:headerReference w:type="default" r:id="rId7"/>
      <w:footerReference w:type="default" r:id="rId8"/>
      <w:headerReference w:type="first" r:id="rId9"/>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DFB92" w14:textId="77777777" w:rsidR="009B66C0" w:rsidRDefault="009B66C0">
      <w:pPr>
        <w:spacing w:after="0" w:line="240" w:lineRule="auto"/>
      </w:pPr>
      <w:r>
        <w:separator/>
      </w:r>
    </w:p>
  </w:endnote>
  <w:endnote w:type="continuationSeparator" w:id="0">
    <w:p w14:paraId="308AF871" w14:textId="77777777" w:rsidR="009B66C0" w:rsidRDefault="009B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notTrueType/>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636616"/>
      <w:docPartObj>
        <w:docPartGallery w:val="Page Numbers (Bottom of Page)"/>
        <w:docPartUnique/>
      </w:docPartObj>
    </w:sdtPr>
    <w:sdtEndPr>
      <w:rPr>
        <w:noProof/>
      </w:rPr>
    </w:sdtEndPr>
    <w:sdtContent>
      <w:p w14:paraId="3DAEA617" w14:textId="77777777" w:rsidR="00605994" w:rsidRDefault="00391E5D">
        <w:pPr>
          <w:pStyle w:val="Footer"/>
        </w:pPr>
        <w:r>
          <w:fldChar w:fldCharType="begin"/>
        </w:r>
        <w:r>
          <w:instrText xml:space="preserve"> PAGE   \* MERGEFORMAT </w:instrText>
        </w:r>
        <w:r>
          <w:fldChar w:fldCharType="separate"/>
        </w:r>
        <w:r w:rsidR="009D0C7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2BD7C" w14:textId="77777777" w:rsidR="009B66C0" w:rsidRDefault="009B66C0">
      <w:pPr>
        <w:spacing w:after="0" w:line="240" w:lineRule="auto"/>
      </w:pPr>
      <w:r>
        <w:separator/>
      </w:r>
    </w:p>
  </w:footnote>
  <w:footnote w:type="continuationSeparator" w:id="0">
    <w:p w14:paraId="6CA9799D" w14:textId="77777777" w:rsidR="009B66C0" w:rsidRDefault="009B6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242CA" w14:textId="77777777" w:rsidR="00605994" w:rsidRDefault="009D0C78">
    <w:r>
      <w:rPr>
        <w:noProof/>
        <w:lang w:eastAsia="en-US"/>
      </w:rPr>
      <mc:AlternateContent>
        <mc:Choice Requires="wpg">
          <w:drawing>
            <wp:anchor distT="0" distB="0" distL="114300" distR="114300" simplePos="0" relativeHeight="251666432" behindDoc="1" locked="0" layoutInCell="1" allowOverlap="1" wp14:anchorId="7A97B4E1" wp14:editId="2903028B">
              <wp:simplePos x="0" y="0"/>
              <wp:positionH relativeFrom="page">
                <wp:align>center</wp:align>
              </wp:positionH>
              <wp:positionV relativeFrom="page">
                <wp:align>center</wp:align>
              </wp:positionV>
              <wp:extent cx="5012690" cy="7207250"/>
              <wp:effectExtent l="0" t="0" r="1270" b="0"/>
              <wp:wrapNone/>
              <wp:docPr id="2" name="Group 2" descr="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3" name="Frame 3"/>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06A5DAB9" w14:textId="77777777" w:rsidR="009D0C78" w:rsidRDefault="009D0C78" w:rsidP="009D0C78">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7A97B4E1" id="Group 2" o:spid="_x0000_s1026" alt="Page frame with tab" style="position:absolute;margin-left:0;margin-top:0;width:394.7pt;height:567.5pt;z-index:-251650048;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">
              <v:shape id="Frame 3"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" path="m,l7315200,r,9601200l,9601200,,xm190488,190488r,9220224l7124712,9410712r,-9220224l190488,190488xe" fillcolor="#e3ab48 [3204]" stroked="f" strokeweight="1pt">
                <v:stroke joinstyle="miter"/>
                <v:path arrowok="t" o:connecttype="custom" o:connectlocs="0,0;7315200,0;7315200,9601200;0,9601200;0,0;190488,190488;190488,9410712;7124712,9410712;7124712,190488;190488,190488" o:connectangles="0,0,0,0,0,0,0,0,0,0"/>
              </v:shape>
              <v:shape id="Freeform 4"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06A5DAB9" w14:textId="77777777" w:rsidR="009D0C78" w:rsidRDefault="009D0C78" w:rsidP="009D0C78">
                      <w:pPr>
                        <w:jc w:val="center"/>
                      </w:pP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D91E" w14:textId="77777777" w:rsidR="00605994" w:rsidRDefault="00391E5D">
    <w:r>
      <w:rPr>
        <w:noProof/>
        <w:lang w:eastAsia="en-US"/>
      </w:rPr>
      <mc:AlternateContent>
        <mc:Choice Requires="wpg">
          <w:drawing>
            <wp:anchor distT="0" distB="0" distL="114300" distR="114300" simplePos="0" relativeHeight="251664384" behindDoc="1" locked="0" layoutInCell="1" allowOverlap="1" wp14:anchorId="73854A10" wp14:editId="5B773129">
              <wp:simplePos x="0" y="0"/>
              <wp:positionH relativeFrom="page">
                <wp:align>center</wp:align>
              </wp:positionH>
              <wp:positionV relativeFrom="page">
                <wp:align>center</wp:align>
              </wp:positionV>
              <wp:extent cx="5012690" cy="7207250"/>
              <wp:effectExtent l="0" t="0" r="0" b="6985"/>
              <wp:wrapNone/>
              <wp:docPr id="10" name="Group 10" descr="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8" name="Frame 8"/>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49B2099E" w14:textId="77777777" w:rsidR="00605994" w:rsidRDefault="00605994">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73854A10" id="Group 10" o:spid="_x0000_s1029" alt="Page frame with tab" style="position:absolute;margin-left:0;margin-top:0;width:394.7pt;height:567.5pt;z-index:-251652096;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">
              <v:shape id="Frame 8" o:spid="_x0000_s1030"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" path="m,l7315200,r,9601200l,9601200,,xm190488,190488r,9220224l7124712,9410712r,-9220224l190488,190488xe" fillcolor="#e3ab48 [3204]" stroked="f" strokeweight="1pt">
                <v:stroke joinstyle="miter"/>
                <v:path arrowok="t" o:connecttype="custom" o:connectlocs="0,0;7315200,0;7315200,9601200;0,9601200;0,0;190488,190488;190488,9410712;7124712,9410712;7124712,190488;190488,190488" o:connectangles="0,0,0,0,0,0,0,0,0,0"/>
              </v:shape>
              <v:shape id="Freeform 7" o:spid="_x0000_s1031"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49B2099E" w14:textId="77777777" w:rsidR="00605994" w:rsidRDefault="00605994">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8C68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5A50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6018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07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50DB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0ED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644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1C79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9497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FF29BAA"/>
    <w:lvl w:ilvl="0">
      <w:start w:val="1"/>
      <w:numFmt w:val="bullet"/>
      <w:pStyle w:val="ListBullet"/>
      <w:lvlText w:val=""/>
      <w:lvlJc w:val="left"/>
      <w:pPr>
        <w:ind w:left="360" w:hanging="360"/>
      </w:pPr>
      <w:rPr>
        <w:rFonts w:ascii="Symbol" w:hAnsi="Symbol" w:hint="default"/>
        <w:color w:val="E3AB48" w:themeColor="accent1"/>
      </w:rPr>
    </w:lvl>
  </w:abstractNum>
  <w:abstractNum w:abstractNumId="10" w15:restartNumberingAfterBreak="0">
    <w:nsid w:val="454416C3"/>
    <w:multiLevelType w:val="hybridMultilevel"/>
    <w:tmpl w:val="1884BEFA"/>
    <w:lvl w:ilvl="0" w:tplc="F1084306">
      <w:start w:val="1"/>
      <w:numFmt w:val="bullet"/>
      <w:lvlText w:val=""/>
      <w:lvlJc w:val="left"/>
      <w:pPr>
        <w:tabs>
          <w:tab w:val="num" w:pos="216"/>
        </w:tabs>
        <w:ind w:left="216" w:hanging="216"/>
      </w:pPr>
      <w:rPr>
        <w:rFonts w:ascii="Wingdings" w:hAnsi="Wingdings" w:hint="default"/>
        <w:color w:val="E3AB48"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959751">
    <w:abstractNumId w:val="9"/>
  </w:num>
  <w:num w:numId="2" w16cid:durableId="1359811871">
    <w:abstractNumId w:val="10"/>
  </w:num>
  <w:num w:numId="3" w16cid:durableId="1631471909">
    <w:abstractNumId w:val="10"/>
  </w:num>
  <w:num w:numId="4" w16cid:durableId="1418092149">
    <w:abstractNumId w:val="7"/>
  </w:num>
  <w:num w:numId="5" w16cid:durableId="398283218">
    <w:abstractNumId w:val="6"/>
  </w:num>
  <w:num w:numId="6" w16cid:durableId="1665625957">
    <w:abstractNumId w:val="5"/>
  </w:num>
  <w:num w:numId="7" w16cid:durableId="305165259">
    <w:abstractNumId w:val="4"/>
  </w:num>
  <w:num w:numId="8" w16cid:durableId="584068155">
    <w:abstractNumId w:val="8"/>
  </w:num>
  <w:num w:numId="9" w16cid:durableId="225190242">
    <w:abstractNumId w:val="3"/>
  </w:num>
  <w:num w:numId="10" w16cid:durableId="1300846732">
    <w:abstractNumId w:val="2"/>
  </w:num>
  <w:num w:numId="11" w16cid:durableId="2023050234">
    <w:abstractNumId w:val="1"/>
  </w:num>
  <w:num w:numId="12" w16cid:durableId="73578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98"/>
    <w:rsid w:val="00065882"/>
    <w:rsid w:val="000B7585"/>
    <w:rsid w:val="00117739"/>
    <w:rsid w:val="00180FFE"/>
    <w:rsid w:val="00196F4F"/>
    <w:rsid w:val="001C3D83"/>
    <w:rsid w:val="002A7B9F"/>
    <w:rsid w:val="003038D9"/>
    <w:rsid w:val="0033722C"/>
    <w:rsid w:val="0035414F"/>
    <w:rsid w:val="00391E5D"/>
    <w:rsid w:val="00404AD0"/>
    <w:rsid w:val="00484DF9"/>
    <w:rsid w:val="004C513A"/>
    <w:rsid w:val="00605994"/>
    <w:rsid w:val="00657397"/>
    <w:rsid w:val="00772B36"/>
    <w:rsid w:val="00973598"/>
    <w:rsid w:val="009B66C0"/>
    <w:rsid w:val="009D0C78"/>
    <w:rsid w:val="00B83831"/>
    <w:rsid w:val="00E5280C"/>
    <w:rsid w:val="00F20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ECC7F"/>
  <w15:chartTrackingRefBased/>
  <w15:docId w15:val="{71A4E28A-3CDC-9F41-90AA-D6263629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0" w:unhideWhenUsed="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E5D"/>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customStyle="1" w:styleId="Address">
    <w:name w:val="Address"/>
    <w:basedOn w:val="Normal"/>
    <w:uiPriority w:val="3"/>
    <w:qFormat/>
    <w:pPr>
      <w:spacing w:after="280" w:line="264" w:lineRule="auto"/>
      <w:contextualSpacing/>
    </w:pPr>
    <w:rPr>
      <w:rFonts w:eastAsiaTheme="minorEastAsia"/>
      <w:szCs w:val="18"/>
    </w:rPr>
  </w:style>
  <w:style w:type="paragraph" w:styleId="Closing">
    <w:name w:val="Closing"/>
    <w:basedOn w:val="Normal"/>
    <w:next w:val="Signature"/>
    <w:link w:val="ClosingChar"/>
    <w:uiPriority w:val="5"/>
    <w:qFormat/>
    <w:pPr>
      <w:spacing w:before="720" w:after="0" w:line="240" w:lineRule="auto"/>
    </w:pPr>
    <w:rPr>
      <w:rFonts w:eastAsiaTheme="minorEastAsia"/>
      <w:bCs/>
      <w:szCs w:val="18"/>
    </w:rPr>
  </w:style>
  <w:style w:type="character" w:customStyle="1" w:styleId="ClosingChar">
    <w:name w:val="Closing Char"/>
    <w:basedOn w:val="DefaultParagraphFont"/>
    <w:link w:val="Closing"/>
    <w:uiPriority w:val="5"/>
    <w:rPr>
      <w:rFonts w:eastAsiaTheme="minorEastAsia"/>
      <w:bCs/>
      <w:szCs w:val="18"/>
    </w:rPr>
  </w:style>
  <w:style w:type="paragraph" w:styleId="Signature">
    <w:name w:val="Signature"/>
    <w:basedOn w:val="Normal"/>
    <w:next w:val="Normal"/>
    <w:link w:val="SignatureChar"/>
    <w:uiPriority w:val="6"/>
    <w:qFormat/>
    <w:pPr>
      <w:spacing w:before="1080" w:after="280" w:line="240" w:lineRule="auto"/>
      <w:contextualSpacing/>
    </w:pPr>
    <w:rPr>
      <w:rFonts w:asciiTheme="majorHAnsi" w:eastAsiaTheme="minorEastAsia" w:hAnsiTheme="majorHAnsi"/>
      <w:bCs/>
      <w:color w:val="0E0B05" w:themeColor="text2"/>
      <w:sz w:val="24"/>
      <w:szCs w:val="18"/>
    </w:rPr>
  </w:style>
  <w:style w:type="character" w:customStyle="1" w:styleId="SignatureChar">
    <w:name w:val="Signature Char"/>
    <w:basedOn w:val="DefaultParagraphFont"/>
    <w:link w:val="Signature"/>
    <w:uiPriority w:val="6"/>
    <w:rPr>
      <w:rFonts w:asciiTheme="majorHAnsi" w:eastAsiaTheme="minorEastAsia" w:hAnsiTheme="majorHAnsi"/>
      <w:bCs/>
      <w:color w:val="0E0B05" w:themeColor="text2"/>
      <w:sz w:val="24"/>
      <w:szCs w:val="18"/>
    </w:rPr>
  </w:style>
  <w:style w:type="paragraph" w:styleId="Date">
    <w:name w:val="Date"/>
    <w:basedOn w:val="Normal"/>
    <w:next w:val="Address"/>
    <w:link w:val="DateChar"/>
    <w:uiPriority w:val="2"/>
    <w:qFormat/>
    <w:pPr>
      <w:spacing w:before="720" w:after="280" w:line="240" w:lineRule="auto"/>
      <w:contextualSpacing/>
    </w:pPr>
    <w:rPr>
      <w:rFonts w:asciiTheme="majorHAnsi" w:eastAsiaTheme="minorEastAsia" w:hAnsiTheme="majorHAnsi"/>
      <w:bCs/>
      <w:color w:val="0E0B05" w:themeColor="text2"/>
      <w:sz w:val="24"/>
      <w:szCs w:val="18"/>
    </w:rPr>
  </w:style>
  <w:style w:type="character" w:customStyle="1" w:styleId="DateChar">
    <w:name w:val="Date Char"/>
    <w:basedOn w:val="DefaultParagraphFont"/>
    <w:link w:val="Date"/>
    <w:uiPriority w:val="2"/>
    <w:rPr>
      <w:rFonts w:asciiTheme="majorHAnsi" w:eastAsiaTheme="minorEastAsia" w:hAnsiTheme="majorHAnsi"/>
      <w:bCs/>
      <w:color w:val="0E0B05" w:themeColor="text2"/>
      <w:sz w:val="24"/>
      <w:szCs w:val="18"/>
    </w:rPr>
  </w:style>
  <w:style w:type="paragraph" w:styleId="Footer">
    <w:name w:val="footer"/>
    <w:basedOn w:val="Normal"/>
    <w:link w:val="FooterChar"/>
    <w:uiPriority w:val="99"/>
    <w:unhideWhenUsed/>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paragraph" w:styleId="Salutation">
    <w:name w:val="Salutation"/>
    <w:basedOn w:val="Normal"/>
    <w:next w:val="Normal"/>
    <w:link w:val="SalutationChar"/>
    <w:uiPriority w:val="4"/>
    <w:qFormat/>
    <w:pPr>
      <w:spacing w:before="800" w:line="240" w:lineRule="auto"/>
    </w:pPr>
    <w:rPr>
      <w:rFonts w:asciiTheme="majorHAnsi" w:eastAsiaTheme="minorEastAsia" w:hAnsiTheme="majorHAnsi"/>
      <w:bCs/>
      <w:color w:val="0E0B05" w:themeColor="text2"/>
      <w:sz w:val="24"/>
      <w:szCs w:val="18"/>
    </w:rPr>
  </w:style>
  <w:style w:type="character" w:customStyle="1" w:styleId="SalutationChar">
    <w:name w:val="Salutation Char"/>
    <w:basedOn w:val="DefaultParagraphFont"/>
    <w:link w:val="Salutation"/>
    <w:uiPriority w:val="4"/>
    <w:rPr>
      <w:rFonts w:asciiTheme="majorHAnsi" w:eastAsiaTheme="minorEastAsia" w:hAnsiTheme="majorHAnsi"/>
      <w:bCs/>
      <w:color w:val="0E0B05" w:themeColor="text2"/>
      <w:sz w:val="24"/>
      <w:szCs w:val="18"/>
    </w:rPr>
  </w:style>
  <w:style w:type="paragraph" w:customStyle="1" w:styleId="Name">
    <w:name w:val="Name"/>
    <w:basedOn w:val="Normal"/>
    <w:uiPriority w:val="1"/>
    <w:qFormat/>
    <w:pPr>
      <w:spacing w:before="120" w:after="120" w:line="192" w:lineRule="auto"/>
    </w:pPr>
    <w:rPr>
      <w:rFonts w:asciiTheme="majorHAnsi" w:hAnsiTheme="majorHAnsi"/>
      <w:b/>
      <w:caps/>
      <w:color w:val="0E0B05" w:themeColor="text2"/>
      <w:sz w:val="70"/>
    </w:rPr>
  </w:style>
  <w:style w:type="paragraph" w:customStyle="1" w:styleId="ContactInfo">
    <w:name w:val="Contact Info"/>
    <w:basedOn w:val="Normal"/>
    <w:uiPriority w:val="2"/>
    <w:qFormat/>
    <w:pPr>
      <w:contextualSpacing/>
    </w:pPr>
    <w:rPr>
      <w:rFonts w:asciiTheme="majorHAnsi" w:hAnsiTheme="majorHAnsi"/>
      <w:sz w:val="24"/>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character" w:styleId="Emphasis">
    <w:name w:val="Emphasis"/>
    <w:basedOn w:val="DefaultParagraphFont"/>
    <w:uiPriority w:val="20"/>
    <w:semiHidden/>
    <w:unhideWhenUsed/>
    <w:qFormat/>
    <w:rPr>
      <w:i w:val="0"/>
      <w:iCs/>
      <w:color w:val="E3AB48"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character" w:styleId="IntenseEmphasis">
    <w:name w:val="Intense Emphasis"/>
    <w:basedOn w:val="DefaultParagraphFont"/>
    <w:uiPriority w:val="21"/>
    <w:semiHidden/>
    <w:unhideWhenUsed/>
    <w:qFormat/>
    <w:rPr>
      <w:b/>
      <w:i w:val="0"/>
      <w:iCs/>
      <w:color w:val="E3AB48" w:themeColor="accent1"/>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szCs w:val="20"/>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paragraph" w:styleId="ListParagraph">
    <w:name w:val="List Paragraph"/>
    <w:basedOn w:val="Normal"/>
    <w:uiPriority w:val="34"/>
    <w:semiHidden/>
    <w:unhideWhenUsed/>
    <w:qFormat/>
    <w:pPr>
      <w:ind w:left="216"/>
      <w:contextualSpacing/>
    </w:pPr>
  </w:style>
  <w:style w:type="paragraph" w:styleId="Title">
    <w:name w:val="Title"/>
    <w:basedOn w:val="Normal"/>
    <w:link w:val="TitleChar"/>
    <w:uiPriority w:val="9"/>
    <w:semiHidden/>
    <w:unhideWhenUsed/>
    <w:qFormat/>
    <w:pPr>
      <w:spacing w:line="192" w:lineRule="auto"/>
    </w:pPr>
    <w:rPr>
      <w:rFonts w:asciiTheme="majorHAnsi" w:eastAsiaTheme="majorEastAsia" w:hAnsiTheme="majorHAnsi" w:cstheme="majorBidi"/>
      <w:b/>
      <w:caps/>
      <w:color w:val="262626" w:themeColor="text1" w:themeTint="D9"/>
      <w:kern w:val="28"/>
      <w:sz w:val="70"/>
      <w:szCs w:val="5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color w:val="7F7F7F" w:themeColor="text1" w:themeTint="80"/>
      <w:sz w:val="26"/>
      <w:szCs w:val="20"/>
    </w:rPr>
  </w:style>
  <w:style w:type="character" w:styleId="Strong">
    <w:name w:val="Strong"/>
    <w:basedOn w:val="DefaultParagraphFont"/>
    <w:uiPriority w:val="22"/>
    <w:semiHidden/>
    <w:unhideWhenUsed/>
    <w:qFormat/>
    <w:rPr>
      <w:b/>
      <w:bCs/>
      <w:color w:val="262626" w:themeColor="text1" w:themeTint="D9"/>
    </w:rPr>
  </w:style>
  <w:style w:type="character" w:customStyle="1" w:styleId="TitleChar">
    <w:name w:val="Title Char"/>
    <w:basedOn w:val="DefaultParagraphFont"/>
    <w:link w:val="Title"/>
    <w:uiPriority w:val="9"/>
    <w:semiHidden/>
    <w:rPr>
      <w:rFonts w:asciiTheme="majorHAnsi" w:eastAsiaTheme="majorEastAsia" w:hAnsiTheme="majorHAnsi" w:cstheme="majorBidi"/>
      <w:b/>
      <w:caps/>
      <w:color w:val="262626" w:themeColor="text1" w:themeTint="D9"/>
      <w:kern w:val="28"/>
      <w:sz w:val="70"/>
      <w:szCs w:val="56"/>
    </w:rPr>
  </w:style>
  <w:style w:type="paragraph" w:styleId="Subtitle">
    <w:name w:val="Subtitle"/>
    <w:basedOn w:val="Normal"/>
    <w:next w:val="Normal"/>
    <w:link w:val="SubtitleChar"/>
    <w:uiPriority w:val="10"/>
    <w:semiHidden/>
    <w:unhideWhenUsed/>
    <w:qFormat/>
    <w:pPr>
      <w:numPr>
        <w:ilvl w:val="1"/>
      </w:numPr>
      <w:spacing w:after="540" w:line="288" w:lineRule="auto"/>
      <w:ind w:right="2880"/>
      <w:contextualSpacing/>
    </w:pPr>
    <w:rPr>
      <w:rFonts w:eastAsiaTheme="minorEastAsia"/>
      <w:spacing w:val="15"/>
      <w:sz w:val="24"/>
      <w:szCs w:val="22"/>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SubtleReference">
    <w:name w:val="Subtle Reference"/>
    <w:basedOn w:val="DefaultParagraphFont"/>
    <w:uiPriority w:val="31"/>
    <w:semiHidden/>
    <w:unhideWhenUsed/>
    <w:qFormat/>
    <w:rPr>
      <w:caps/>
      <w:smallCaps w:val="0"/>
      <w:color w:val="7F7F7F" w:themeColor="text1" w:themeTint="80"/>
    </w:rPr>
  </w:style>
  <w:style w:type="character" w:customStyle="1" w:styleId="SubtitleChar">
    <w:name w:val="Subtitle Char"/>
    <w:basedOn w:val="DefaultParagraphFont"/>
    <w:link w:val="Subtitle"/>
    <w:uiPriority w:val="10"/>
    <w:semiHidden/>
    <w:rPr>
      <w:rFonts w:eastAsiaTheme="minorEastAsia"/>
      <w:color w:val="7F7F7F" w:themeColor="text1" w:themeTint="80"/>
      <w:spacing w:val="15"/>
      <w:sz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paragraph" w:styleId="Header">
    <w:name w:val="header"/>
    <w:basedOn w:val="Normal"/>
    <w:link w:val="HeaderChar"/>
    <w:uiPriority w:val="99"/>
    <w:unhideWhenUsed/>
    <w:rsid w:val="00391E5D"/>
    <w:pPr>
      <w:spacing w:after="0" w:line="240" w:lineRule="auto"/>
    </w:pPr>
  </w:style>
  <w:style w:type="character" w:customStyle="1" w:styleId="HeaderChar">
    <w:name w:val="Header Char"/>
    <w:basedOn w:val="DefaultParagraphFont"/>
    <w:link w:val="Header"/>
    <w:uiPriority w:val="99"/>
    <w:rsid w:val="00391E5D"/>
  </w:style>
  <w:style w:type="paragraph" w:styleId="ListBullet">
    <w:name w:val="List Bullet"/>
    <w:basedOn w:val="Normal"/>
    <w:uiPriority w:val="9"/>
    <w:semiHidden/>
    <w:unhideWhenUsed/>
    <w:qFormat/>
    <w:pPr>
      <w:numPr>
        <w:numId w:val="1"/>
      </w:numPr>
      <w:spacing w:after="120"/>
      <w:ind w:left="216" w:hanging="216"/>
      <w:contextualSpacing/>
    </w:pPr>
  </w:style>
  <w:style w:type="paragraph" w:styleId="ListNumber">
    <w:name w:val="List Number"/>
    <w:basedOn w:val="Normal"/>
    <w:uiPriority w:val="99"/>
    <w:semiHidden/>
    <w:unhideWhenUsed/>
    <w:pPr>
      <w:numPr>
        <w:numId w:val="8"/>
      </w:numPr>
      <w:spacing w:after="120"/>
      <w:ind w:left="216" w:hanging="216"/>
      <w:contextualSpacing/>
    </w:pPr>
  </w:style>
  <w:style w:type="paragraph" w:styleId="NormalWeb">
    <w:name w:val="Normal (Web)"/>
    <w:basedOn w:val="Normal"/>
    <w:uiPriority w:val="99"/>
    <w:unhideWhenUsed/>
    <w:rsid w:val="000B7585"/>
    <w:pPr>
      <w:spacing w:before="100" w:beforeAutospacing="1" w:after="100" w:afterAutospacing="1" w:line="240" w:lineRule="auto"/>
    </w:pPr>
    <w:rPr>
      <w:rFonts w:ascii="Times New Roman" w:eastAsia="Times New Roman" w:hAnsi="Times New Roman" w:cs="Times New Roman"/>
      <w:color w:val="auto"/>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78286">
      <w:bodyDiv w:val="1"/>
      <w:marLeft w:val="0"/>
      <w:marRight w:val="0"/>
      <w:marTop w:val="0"/>
      <w:marBottom w:val="0"/>
      <w:divBdr>
        <w:top w:val="none" w:sz="0" w:space="0" w:color="auto"/>
        <w:left w:val="none" w:sz="0" w:space="0" w:color="auto"/>
        <w:bottom w:val="none" w:sz="0" w:space="0" w:color="auto"/>
        <w:right w:val="none" w:sz="0" w:space="0" w:color="auto"/>
      </w:divBdr>
    </w:div>
    <w:div w:id="1180658566">
      <w:bodyDiv w:val="1"/>
      <w:marLeft w:val="0"/>
      <w:marRight w:val="0"/>
      <w:marTop w:val="0"/>
      <w:marBottom w:val="0"/>
      <w:divBdr>
        <w:top w:val="none" w:sz="0" w:space="0" w:color="auto"/>
        <w:left w:val="none" w:sz="0" w:space="0" w:color="auto"/>
        <w:bottom w:val="none" w:sz="0" w:space="0" w:color="auto"/>
        <w:right w:val="none" w:sz="0" w:space="0" w:color="auto"/>
      </w:divBdr>
    </w:div>
    <w:div w:id="131472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tonyang/Library/Containers/com.microsoft.Word/Data/Library/Application%20Support/Microsoft/Office/16.0/DTS/en-US%7b0A386A29-CF38-2543-B535-FB93740864A9%7d/%7b20630C8E-E9E2-B247-BBF6-ACB61A0F7780%7dtf1000207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E212BCD7ECA449982F6A745F699D8A"/>
        <w:category>
          <w:name w:val="General"/>
          <w:gallery w:val="placeholder"/>
        </w:category>
        <w:types>
          <w:type w:val="bbPlcHdr"/>
        </w:types>
        <w:behaviors>
          <w:behavior w:val="content"/>
        </w:behaviors>
        <w:guid w:val="{AED5DFF1-C640-2942-B4AA-E2E386100D41}"/>
      </w:docPartPr>
      <w:docPartBody>
        <w:p w:rsidR="007E6D40" w:rsidRDefault="00000000">
          <w:pPr>
            <w:pStyle w:val="07E212BCD7ECA449982F6A745F699D8A"/>
          </w:pPr>
          <w:r>
            <w:t>Your Name</w:t>
          </w:r>
        </w:p>
      </w:docPartBody>
    </w:docPart>
    <w:docPart>
      <w:docPartPr>
        <w:name w:val="686D421692C0254DA303EF1F56EB68E9"/>
        <w:category>
          <w:name w:val="General"/>
          <w:gallery w:val="placeholder"/>
        </w:category>
        <w:types>
          <w:type w:val="bbPlcHdr"/>
        </w:types>
        <w:behaviors>
          <w:behavior w:val="content"/>
        </w:behaviors>
        <w:guid w:val="{341F9DD2-DB6C-1341-887F-A4168749D94A}"/>
      </w:docPartPr>
      <w:docPartBody>
        <w:p w:rsidR="007E6D40" w:rsidRDefault="00000000">
          <w:pPr>
            <w:pStyle w:val="686D421692C0254DA303EF1F56EB68E9"/>
          </w:pPr>
          <w:r>
            <w:t>Date</w:t>
          </w:r>
        </w:p>
      </w:docPartBody>
    </w:docPart>
    <w:docPart>
      <w:docPartPr>
        <w:name w:val="B9D4FE02618A3E4191463DDF0C130096"/>
        <w:category>
          <w:name w:val="General"/>
          <w:gallery w:val="placeholder"/>
        </w:category>
        <w:types>
          <w:type w:val="bbPlcHdr"/>
        </w:types>
        <w:behaviors>
          <w:behavior w:val="content"/>
        </w:behaviors>
        <w:guid w:val="{E8CDCF73-750C-DE41-9A5E-33EE2E6AFE6B}"/>
      </w:docPartPr>
      <w:docPartBody>
        <w:p w:rsidR="007E6D40" w:rsidRDefault="00000000">
          <w:pPr>
            <w:pStyle w:val="B9D4FE02618A3E4191463DDF0C130096"/>
          </w:pPr>
          <w:r>
            <w:t>Recipient</w:t>
          </w:r>
        </w:p>
      </w:docPartBody>
    </w:docPart>
    <w:docPart>
      <w:docPartPr>
        <w:name w:val="FC9D7B3C74D576488A9AE56C3C2B5F2A"/>
        <w:category>
          <w:name w:val="General"/>
          <w:gallery w:val="placeholder"/>
        </w:category>
        <w:types>
          <w:type w:val="bbPlcHdr"/>
        </w:types>
        <w:behaviors>
          <w:behavior w:val="content"/>
        </w:behaviors>
        <w:guid w:val="{DEA413B1-4FF2-E64D-930C-A81851B3C4AE}"/>
      </w:docPartPr>
      <w:docPartBody>
        <w:p w:rsidR="007E6D40" w:rsidRDefault="00000000">
          <w:pPr>
            <w:pStyle w:val="FC9D7B3C74D576488A9AE56C3C2B5F2A"/>
          </w:pPr>
          <w:r>
            <w:t>Recipient</w:t>
          </w:r>
        </w:p>
      </w:docPartBody>
    </w:docPart>
    <w:docPart>
      <w:docPartPr>
        <w:name w:val="56A10A21ED4D7042B92D171F129DCAC7"/>
        <w:category>
          <w:name w:val="General"/>
          <w:gallery w:val="placeholder"/>
        </w:category>
        <w:types>
          <w:type w:val="bbPlcHdr"/>
        </w:types>
        <w:behaviors>
          <w:behavior w:val="content"/>
        </w:behaviors>
        <w:guid w:val="{72A621D1-EF55-E140-8AC3-477A5A49B16F}"/>
      </w:docPartPr>
      <w:docPartBody>
        <w:p w:rsidR="007E6D40" w:rsidRDefault="00000000">
          <w:pPr>
            <w:pStyle w:val="56A10A21ED4D7042B92D171F129DCAC7"/>
          </w:pPr>
          <w:r>
            <w:t>Sincerely,</w:t>
          </w:r>
        </w:p>
      </w:docPartBody>
    </w:docPart>
    <w:docPart>
      <w:docPartPr>
        <w:name w:val="CD03C3A9918CEA4B8A65D2DDCE86E670"/>
        <w:category>
          <w:name w:val="General"/>
          <w:gallery w:val="placeholder"/>
        </w:category>
        <w:types>
          <w:type w:val="bbPlcHdr"/>
        </w:types>
        <w:behaviors>
          <w:behavior w:val="content"/>
        </w:behaviors>
        <w:guid w:val="{6CCE793C-E303-7D4B-9159-6C0C8D48F230}"/>
      </w:docPartPr>
      <w:docPartBody>
        <w:p w:rsidR="007E6D40" w:rsidRDefault="00000000">
          <w:pPr>
            <w:pStyle w:val="CD03C3A9918CEA4B8A65D2DDCE86E67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notTrueType/>
    <w:pitch w:val="variable"/>
    <w:sig w:usb0="80000287" w:usb1="2ACF3C50" w:usb2="00000016" w:usb3="00000000" w:csb0="0004001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8D"/>
    <w:rsid w:val="001249A8"/>
    <w:rsid w:val="002F4E8D"/>
    <w:rsid w:val="0033722C"/>
    <w:rsid w:val="004C513A"/>
    <w:rsid w:val="007E6D4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E212BCD7ECA449982F6A745F699D8A">
    <w:name w:val="07E212BCD7ECA449982F6A745F699D8A"/>
  </w:style>
  <w:style w:type="paragraph" w:customStyle="1" w:styleId="686D421692C0254DA303EF1F56EB68E9">
    <w:name w:val="686D421692C0254DA303EF1F56EB68E9"/>
  </w:style>
  <w:style w:type="paragraph" w:customStyle="1" w:styleId="B9D4FE02618A3E4191463DDF0C130096">
    <w:name w:val="B9D4FE02618A3E4191463DDF0C130096"/>
  </w:style>
  <w:style w:type="paragraph" w:customStyle="1" w:styleId="FC9D7B3C74D576488A9AE56C3C2B5F2A">
    <w:name w:val="FC9D7B3C74D576488A9AE56C3C2B5F2A"/>
  </w:style>
  <w:style w:type="paragraph" w:customStyle="1" w:styleId="56A10A21ED4D7042B92D171F129DCAC7">
    <w:name w:val="56A10A21ED4D7042B92D171F129DCAC7"/>
  </w:style>
  <w:style w:type="paragraph" w:customStyle="1" w:styleId="CD03C3A9918CEA4B8A65D2DDCE86E670">
    <w:name w:val="CD03C3A9918CEA4B8A65D2DDCE86E6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linear">
  <a:themeElements>
    <a:clrScheme name="Resume">
      <a:dk1>
        <a:sysClr val="windowText" lastClr="000000"/>
      </a:dk1>
      <a:lt1>
        <a:sysClr val="window" lastClr="FFFFFF"/>
      </a:lt1>
      <a:dk2>
        <a:srgbClr val="0E0B05"/>
      </a:dk2>
      <a:lt2>
        <a:srgbClr val="F7F6F5"/>
      </a:lt2>
      <a:accent1>
        <a:srgbClr val="E3AB48"/>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{20630C8E-E9E2-B247-BBF6-ACB61A0F7780}tf10002072.dotx</Template>
  <TotalTime>1</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Anton Yang</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Hiring Team</cp:keywords>
  <dc:description/>
  <cp:lastModifiedBy>Yang, Anton (MU-Student)</cp:lastModifiedBy>
  <cp:revision>3</cp:revision>
  <cp:lastPrinted>2024-06-26T06:22:00Z</cp:lastPrinted>
  <dcterms:created xsi:type="dcterms:W3CDTF">2024-06-26T06:22:00Z</dcterms:created>
  <dcterms:modified xsi:type="dcterms:W3CDTF">2024-06-26T06:22:00Z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TF10002006</vt:lpwstr>
  </property>
</Properties>
</file>